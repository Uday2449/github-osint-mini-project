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FCF90" w14:textId="77777777" w:rsidR="00BA78A5" w:rsidRPr="00345224" w:rsidRDefault="00EF297E">
      <w:pPr>
        <w:pStyle w:val="Title"/>
        <w:rPr>
          <w:sz w:val="36"/>
          <w:szCs w:val="36"/>
        </w:rPr>
      </w:pPr>
      <w:r w:rsidRPr="00345224">
        <w:rPr>
          <w:sz w:val="36"/>
          <w:szCs w:val="36"/>
        </w:rPr>
        <w:t>GitHub OSINT – Mini Cybersecurity Project Report</w:t>
      </w:r>
    </w:p>
    <w:p w14:paraId="5C5AB049" w14:textId="77777777" w:rsidR="00BA78A5" w:rsidRDefault="00EF297E" w:rsidP="00345224">
      <w:pPr>
        <w:spacing w:line="240" w:lineRule="auto"/>
      </w:pPr>
      <w:r>
        <w:t>Name: Uday Kiran</w:t>
      </w:r>
    </w:p>
    <w:p w14:paraId="449F6D69" w14:textId="2C933C11" w:rsidR="00BA78A5" w:rsidRDefault="00EF297E" w:rsidP="00345224">
      <w:pPr>
        <w:spacing w:line="240" w:lineRule="auto"/>
      </w:pPr>
      <w:r>
        <w:t xml:space="preserve"> Date: 30-07-2025</w:t>
      </w:r>
    </w:p>
    <w:p w14:paraId="33352252" w14:textId="65DAB8FA" w:rsidR="00BA78A5" w:rsidRDefault="00BA78A5"/>
    <w:p w14:paraId="18728114" w14:textId="77777777" w:rsidR="00BA78A5" w:rsidRPr="00345224" w:rsidRDefault="00EF297E">
      <w:pPr>
        <w:pStyle w:val="Heading1"/>
        <w:rPr>
          <w:rStyle w:val="SubtleEmphasis"/>
        </w:rPr>
      </w:pPr>
      <w:r w:rsidRPr="00345224">
        <w:rPr>
          <w:rStyle w:val="SubtleEmphasis"/>
        </w:rPr>
        <w:t>1. Introduction</w:t>
      </w:r>
    </w:p>
    <w:p w14:paraId="7BCE9535" w14:textId="77777777" w:rsidR="00BA78A5" w:rsidRDefault="00EF297E">
      <w:r>
        <w:t>In the modern software development world, publicly hosted repositories such as GitHub are often unintentionally used as a medium for exposing sensitive data. This project focused on Open Source Intelligence (OSINT) gathering from public GitHub repositories, with the aim to discover leaked credentials, API tokens, and secrets using a combination of GitHub dorks and automated tools.</w:t>
      </w:r>
    </w:p>
    <w:p w14:paraId="3F3F1441" w14:textId="77777777" w:rsidR="00BA78A5" w:rsidRPr="00345224" w:rsidRDefault="00EF297E">
      <w:pPr>
        <w:pStyle w:val="Heading1"/>
        <w:rPr>
          <w:rStyle w:val="SubtleEmphasis"/>
        </w:rPr>
      </w:pPr>
      <w:r w:rsidRPr="00345224">
        <w:rPr>
          <w:rStyle w:val="SubtleEmphasis"/>
        </w:rPr>
        <w:t>2. Tools Used</w:t>
      </w:r>
    </w:p>
    <w:p w14:paraId="71F8E125" w14:textId="77777777" w:rsidR="00BA78A5" w:rsidRDefault="00EF297E">
      <w:r>
        <w:t>- Custom GitHub Dorks – Manual search queries to find exposed secrets in code and files.</w:t>
      </w:r>
    </w:p>
    <w:p w14:paraId="73E238FB" w14:textId="77777777" w:rsidR="00BA78A5" w:rsidRDefault="00EF297E">
      <w:r>
        <w:t>- GitLeaks (v8.28.0) – An automated tool for scanning Git repositories for secrets like API keys, tokens, and passwords.</w:t>
      </w:r>
    </w:p>
    <w:p w14:paraId="48B0EECB" w14:textId="77777777" w:rsidR="00BA78A5" w:rsidRPr="00345224" w:rsidRDefault="00EF297E">
      <w:pPr>
        <w:pStyle w:val="Heading1"/>
        <w:rPr>
          <w:rStyle w:val="Emphasis"/>
        </w:rPr>
      </w:pPr>
      <w:r w:rsidRPr="00345224">
        <w:rPr>
          <w:rStyle w:val="Emphasis"/>
        </w:rPr>
        <w:t>3. Methodology</w:t>
      </w:r>
    </w:p>
    <w:p w14:paraId="46C5B418" w14:textId="77777777" w:rsidR="00BA78A5" w:rsidRPr="00345224" w:rsidRDefault="00EF297E">
      <w:pPr>
        <w:pStyle w:val="Heading2"/>
        <w:rPr>
          <w:rStyle w:val="SubtleEmphasis"/>
        </w:rPr>
      </w:pPr>
      <w:r w:rsidRPr="00345224">
        <w:rPr>
          <w:rStyle w:val="SubtleEmphasis"/>
        </w:rPr>
        <w:t>Step 1: Target Selection</w:t>
      </w:r>
    </w:p>
    <w:p w14:paraId="299AC819" w14:textId="77777777" w:rsidR="00BA78A5" w:rsidRDefault="00EF297E">
      <w:r>
        <w:t>Selected various public GitHub repositories such as:</w:t>
      </w:r>
      <w:r>
        <w:br/>
        <w:t>- HariSekhon/Kubernetes-configs</w:t>
      </w:r>
      <w:r>
        <w:br/>
        <w:t>- maxh33/showcase-twitter-clone</w:t>
      </w:r>
      <w:r>
        <w:br/>
        <w:t>- fingerprintjs/fingerprintjs-pro-server-api-node-sdk</w:t>
      </w:r>
    </w:p>
    <w:p w14:paraId="31FB3695" w14:textId="77777777" w:rsidR="00BA78A5" w:rsidRPr="00345224" w:rsidRDefault="00EF297E">
      <w:pPr>
        <w:pStyle w:val="Heading2"/>
        <w:rPr>
          <w:rStyle w:val="SubtleEmphasis"/>
        </w:rPr>
      </w:pPr>
      <w:r w:rsidRPr="00345224">
        <w:rPr>
          <w:rStyle w:val="SubtleEmphasis"/>
        </w:rPr>
        <w:t>Step 2: Manual Dorking</w:t>
      </w:r>
    </w:p>
    <w:p w14:paraId="0D69C142" w14:textId="77777777" w:rsidR="00BA78A5" w:rsidRDefault="00EF297E">
      <w:r>
        <w:t>Used the GitHub search bar to run queries such as:</w:t>
      </w:r>
      <w:r>
        <w:br/>
        <w:t xml:space="preserve">- </w:t>
      </w:r>
      <w:proofErr w:type="gramStart"/>
      <w:r>
        <w:t>filename:password.ini</w:t>
      </w:r>
      <w:proofErr w:type="gramEnd"/>
      <w:r>
        <w:br/>
        <w:t>- kong_admin password</w:t>
      </w:r>
      <w:r>
        <w:br/>
        <w:t>- vercel token</w:t>
      </w:r>
    </w:p>
    <w:p w14:paraId="2D27AD43" w14:textId="77777777" w:rsidR="00BA78A5" w:rsidRPr="00345224" w:rsidRDefault="00EF297E">
      <w:pPr>
        <w:pStyle w:val="Heading2"/>
        <w:rPr>
          <w:rStyle w:val="SubtleEmphasis"/>
        </w:rPr>
      </w:pPr>
      <w:r w:rsidRPr="00345224">
        <w:rPr>
          <w:rStyle w:val="SubtleEmphasis"/>
        </w:rPr>
        <w:t xml:space="preserve">Step 3: </w:t>
      </w:r>
      <w:proofErr w:type="spellStart"/>
      <w:r w:rsidRPr="00345224">
        <w:rPr>
          <w:rStyle w:val="SubtleEmphasis"/>
        </w:rPr>
        <w:t>GitLeaks</w:t>
      </w:r>
      <w:proofErr w:type="spellEnd"/>
      <w:r w:rsidRPr="00345224">
        <w:rPr>
          <w:rStyle w:val="SubtleEmphasis"/>
        </w:rPr>
        <w:t xml:space="preserve"> Scan</w:t>
      </w:r>
    </w:p>
    <w:p w14:paraId="662EA43A" w14:textId="77777777" w:rsidR="00BA78A5" w:rsidRDefault="00EF297E">
      <w:r>
        <w:t>Cloned the selected repository locally and ran the following command:</w:t>
      </w:r>
    </w:p>
    <w:p w14:paraId="265F2A73" w14:textId="77777777" w:rsidR="00BA78A5" w:rsidRDefault="00EF297E">
      <w:proofErr w:type="spellStart"/>
      <w:r>
        <w:t>gitleaks</w:t>
      </w:r>
      <w:proofErr w:type="spellEnd"/>
      <w:r>
        <w:t xml:space="preserve"> detect --source=. --report-path=</w:t>
      </w:r>
      <w:proofErr w:type="spellStart"/>
      <w:r>
        <w:t>gitleaks-</w:t>
      </w:r>
      <w:proofErr w:type="gramStart"/>
      <w:r>
        <w:t>report.json</w:t>
      </w:r>
      <w:proofErr w:type="spellEnd"/>
      <w:proofErr w:type="gramEnd"/>
      <w:r>
        <w:t xml:space="preserve"> --report-format=</w:t>
      </w:r>
      <w:proofErr w:type="spellStart"/>
      <w:r>
        <w:t>json</w:t>
      </w:r>
      <w:proofErr w:type="spellEnd"/>
    </w:p>
    <w:p w14:paraId="2BEC4E67" w14:textId="55CCE6F1" w:rsidR="00BA78A5" w:rsidRPr="00345224" w:rsidRDefault="00EF297E">
      <w:pPr>
        <w:pStyle w:val="Heading1"/>
        <w:rPr>
          <w:rStyle w:val="Emphasis"/>
        </w:rPr>
      </w:pPr>
      <w:r w:rsidRPr="00345224">
        <w:rPr>
          <w:rStyle w:val="Emphasis"/>
        </w:rPr>
        <w:lastRenderedPageBreak/>
        <w:t>4. Key Findings</w:t>
      </w:r>
    </w:p>
    <w:p w14:paraId="238889FB" w14:textId="77777777" w:rsidR="00BA78A5" w:rsidRPr="00345224" w:rsidRDefault="00EF297E" w:rsidP="00345224">
      <w:pPr>
        <w:pStyle w:val="Heading2"/>
        <w:spacing w:line="360" w:lineRule="auto"/>
        <w:rPr>
          <w:rStyle w:val="SubtleEmphasis"/>
        </w:rPr>
      </w:pPr>
      <w:r w:rsidRPr="00345224">
        <w:rPr>
          <w:rStyle w:val="SubtleEmphasis"/>
        </w:rPr>
        <w:t>Finding 1: Hardcoded Kong Credentials in Public Repository</w:t>
      </w:r>
    </w:p>
    <w:p w14:paraId="48221D60" w14:textId="77777777" w:rsidR="00BA78A5" w:rsidRDefault="00EF297E" w:rsidP="00345224">
      <w:pPr>
        <w:spacing w:line="360" w:lineRule="auto"/>
      </w:pPr>
      <w:r>
        <w:t xml:space="preserve">Repo: </w:t>
      </w:r>
      <w:proofErr w:type="spellStart"/>
      <w:r>
        <w:t>HariSekhon</w:t>
      </w:r>
      <w:proofErr w:type="spellEnd"/>
      <w:r>
        <w:t>/Kubernetes-configs</w:t>
      </w:r>
      <w:r>
        <w:br/>
        <w:t xml:space="preserve">Credential: </w:t>
      </w:r>
      <w:proofErr w:type="spellStart"/>
      <w:r>
        <w:t>kong_admin</w:t>
      </w:r>
      <w:proofErr w:type="spellEnd"/>
      <w:r>
        <w:t xml:space="preserve"> / password</w:t>
      </w:r>
      <w:r>
        <w:br/>
        <w:t>Risk: High – Default credentials could be used to access sensitive admin panels if left unchanged.</w:t>
      </w:r>
    </w:p>
    <w:p w14:paraId="5FCDD8BF" w14:textId="77777777" w:rsidR="00BA78A5" w:rsidRPr="00345224" w:rsidRDefault="00EF297E" w:rsidP="00345224">
      <w:pPr>
        <w:pStyle w:val="Heading2"/>
        <w:spacing w:line="360" w:lineRule="auto"/>
        <w:rPr>
          <w:rStyle w:val="SubtleEmphasis"/>
        </w:rPr>
      </w:pPr>
      <w:r w:rsidRPr="00345224">
        <w:rPr>
          <w:rStyle w:val="SubtleEmphasis"/>
        </w:rPr>
        <w:t xml:space="preserve">Finding 2: </w:t>
      </w:r>
      <w:proofErr w:type="spellStart"/>
      <w:r w:rsidRPr="00345224">
        <w:rPr>
          <w:rStyle w:val="SubtleEmphasis"/>
        </w:rPr>
        <w:t>Vercel</w:t>
      </w:r>
      <w:proofErr w:type="spellEnd"/>
      <w:r w:rsidRPr="00345224">
        <w:rPr>
          <w:rStyle w:val="SubtleEmphasis"/>
        </w:rPr>
        <w:t xml:space="preserve"> and Deployment Secret Metadata Exposed</w:t>
      </w:r>
    </w:p>
    <w:p w14:paraId="7700EE4D" w14:textId="77777777" w:rsidR="00BA78A5" w:rsidRDefault="00EF297E" w:rsidP="00345224">
      <w:pPr>
        <w:spacing w:line="360" w:lineRule="auto"/>
      </w:pPr>
      <w:r>
        <w:t>Repo: maxh33/showcase-twitter-clone</w:t>
      </w:r>
      <w:r>
        <w:br/>
        <w:t>Secrets Mentioned: VERCEL_TOKEN, JWT_SECRET_KEY, EMAIL_HOST_PASSWORD, etc.</w:t>
      </w:r>
      <w:r>
        <w:br/>
        <w:t>Risk: High – If any values are committed, they can be exploited by attackers.</w:t>
      </w:r>
    </w:p>
    <w:p w14:paraId="79C2F4C8" w14:textId="77777777" w:rsidR="00BA78A5" w:rsidRPr="00345224" w:rsidRDefault="00EF297E" w:rsidP="00345224">
      <w:pPr>
        <w:pStyle w:val="Heading2"/>
        <w:spacing w:line="360" w:lineRule="auto"/>
        <w:rPr>
          <w:rStyle w:val="SubtleEmphasis"/>
        </w:rPr>
      </w:pPr>
      <w:r w:rsidRPr="00345224">
        <w:rPr>
          <w:rStyle w:val="SubtleEmphasis"/>
        </w:rPr>
        <w:t>Finding 3: Placeholder Secrets in Public Code</w:t>
      </w:r>
    </w:p>
    <w:p w14:paraId="4735A3C0" w14:textId="77777777" w:rsidR="00BA78A5" w:rsidRDefault="00EF297E" w:rsidP="00345224">
      <w:pPr>
        <w:spacing w:line="360" w:lineRule="auto"/>
      </w:pPr>
      <w:r>
        <w:t xml:space="preserve">Repo: </w:t>
      </w:r>
      <w:proofErr w:type="spellStart"/>
      <w:r>
        <w:t>fingerprintjs</w:t>
      </w:r>
      <w:proofErr w:type="spellEnd"/>
      <w:r>
        <w:t>/</w:t>
      </w:r>
      <w:proofErr w:type="spellStart"/>
      <w:r>
        <w:t>fingerprintjs</w:t>
      </w:r>
      <w:proofErr w:type="spellEnd"/>
      <w:r>
        <w:t>-pro-server-</w:t>
      </w:r>
      <w:proofErr w:type="spellStart"/>
      <w:r>
        <w:t>api</w:t>
      </w:r>
      <w:proofErr w:type="spellEnd"/>
      <w:r>
        <w:t>-node-</w:t>
      </w:r>
      <w:proofErr w:type="spellStart"/>
      <w:r>
        <w:t>sdk</w:t>
      </w:r>
      <w:proofErr w:type="spellEnd"/>
      <w:r>
        <w:br/>
        <w:t>Secret Example: &lt;SECRET_API_KEY&gt;</w:t>
      </w:r>
      <w:r>
        <w:br/>
        <w:t>Risk: Medium – Even placeholders reveal potential attack surfaces.</w:t>
      </w:r>
    </w:p>
    <w:p w14:paraId="6FD7E9C5" w14:textId="00F8764C" w:rsidR="00BA78A5" w:rsidRPr="00345224" w:rsidRDefault="00EF297E" w:rsidP="00345224">
      <w:pPr>
        <w:pStyle w:val="Heading2"/>
        <w:spacing w:line="360" w:lineRule="auto"/>
        <w:rPr>
          <w:rStyle w:val="SubtleEmphasis"/>
        </w:rPr>
      </w:pPr>
      <w:r w:rsidRPr="00345224">
        <w:rPr>
          <w:rStyle w:val="SubtleEmphasis"/>
        </w:rPr>
        <w:t>Finding 4: Git</w:t>
      </w:r>
      <w:r w:rsidR="00345224">
        <w:rPr>
          <w:rStyle w:val="SubtleEmphasis"/>
        </w:rPr>
        <w:t xml:space="preserve"> </w:t>
      </w:r>
      <w:r w:rsidRPr="00345224">
        <w:rPr>
          <w:rStyle w:val="SubtleEmphasis"/>
        </w:rPr>
        <w:t>Leaks Scan Result</w:t>
      </w:r>
    </w:p>
    <w:p w14:paraId="49300F6B" w14:textId="782D67EA" w:rsidR="00BA78A5" w:rsidRDefault="00EF297E" w:rsidP="00345224">
      <w:pPr>
        <w:spacing w:line="360" w:lineRule="auto"/>
      </w:pPr>
      <w:r>
        <w:t>Tool Used: Git</w:t>
      </w:r>
      <w:r w:rsidR="00345224">
        <w:t xml:space="preserve"> </w:t>
      </w:r>
      <w:r>
        <w:t>Leaks v8.28.0</w:t>
      </w:r>
      <w:r>
        <w:br/>
        <w:t>Repo Scanned: showcase-twitter-clone</w:t>
      </w:r>
      <w:r>
        <w:br/>
        <w:t>Result: Secrets detected and logged in gitleaks-</w:t>
      </w:r>
      <w:proofErr w:type="gramStart"/>
      <w:r>
        <w:t>report.json</w:t>
      </w:r>
      <w:proofErr w:type="gramEnd"/>
      <w:r>
        <w:br/>
        <w:t>Risk Level: Medium/High depending on the secrets found</w:t>
      </w:r>
    </w:p>
    <w:p w14:paraId="285C0741" w14:textId="77777777" w:rsidR="00345224" w:rsidRDefault="00345224" w:rsidP="00345224">
      <w:pPr>
        <w:pStyle w:val="Subtitle"/>
        <w:rPr>
          <w:rStyle w:val="Emphasis"/>
          <w:b/>
          <w:bCs/>
          <w:i/>
          <w:iCs/>
          <w:sz w:val="28"/>
          <w:szCs w:val="28"/>
        </w:rPr>
      </w:pPr>
    </w:p>
    <w:p w14:paraId="225E2509" w14:textId="77777777" w:rsidR="00345224" w:rsidRDefault="00345224" w:rsidP="00345224">
      <w:pPr>
        <w:pStyle w:val="Subtitle"/>
        <w:rPr>
          <w:rStyle w:val="Emphasis"/>
          <w:b/>
          <w:bCs/>
          <w:i/>
          <w:iCs/>
          <w:sz w:val="28"/>
          <w:szCs w:val="28"/>
        </w:rPr>
      </w:pPr>
    </w:p>
    <w:p w14:paraId="53CC6897" w14:textId="6D8F0275" w:rsidR="00BA78A5" w:rsidRPr="00345224" w:rsidRDefault="00EF297E" w:rsidP="00345224">
      <w:pPr>
        <w:pStyle w:val="Subtitle"/>
        <w:rPr>
          <w:rStyle w:val="Emphasis"/>
          <w:b/>
          <w:bCs/>
          <w:i/>
          <w:iCs/>
          <w:sz w:val="28"/>
          <w:szCs w:val="28"/>
        </w:rPr>
      </w:pPr>
      <w:r w:rsidRPr="00345224">
        <w:rPr>
          <w:rStyle w:val="Emphasis"/>
          <w:b/>
          <w:bCs/>
          <w:i/>
          <w:iCs/>
          <w:sz w:val="28"/>
          <w:szCs w:val="28"/>
        </w:rPr>
        <w:t>5. Screenshots</w:t>
      </w:r>
    </w:p>
    <w:p w14:paraId="536B4DAB" w14:textId="77777777" w:rsidR="008745E1" w:rsidRDefault="008745E1" w:rsidP="008745E1">
      <w:r>
        <w:t>Screenshot 1: Hardcoded Kong credentials in repo README</w:t>
      </w:r>
    </w:p>
    <w:p w14:paraId="568F85EA" w14:textId="77777777" w:rsidR="008745E1" w:rsidRDefault="008745E1" w:rsidP="008745E1">
      <w:r>
        <w:rPr>
          <w:noProof/>
        </w:rPr>
        <w:drawing>
          <wp:inline distT="0" distB="0" distL="0" distR="0" wp14:anchorId="47AF4B13" wp14:editId="1404F1CC">
            <wp:extent cx="5486400" cy="705720"/>
            <wp:effectExtent l="0" t="0" r="0" b="0"/>
            <wp:docPr id="1"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omputer screen&#10;&#10;AI-generated content may be incorrect."/>
                    <pic:cNvPicPr/>
                  </pic:nvPicPr>
                  <pic:blipFill>
                    <a:blip r:embed="rId6"/>
                    <a:stretch>
                      <a:fillRect/>
                    </a:stretch>
                  </pic:blipFill>
                  <pic:spPr>
                    <a:xfrm>
                      <a:off x="0" y="0"/>
                      <a:ext cx="5486400" cy="705720"/>
                    </a:xfrm>
                    <a:prstGeom prst="rect">
                      <a:avLst/>
                    </a:prstGeom>
                  </pic:spPr>
                </pic:pic>
              </a:graphicData>
            </a:graphic>
          </wp:inline>
        </w:drawing>
      </w:r>
    </w:p>
    <w:p w14:paraId="5B115851" w14:textId="77777777" w:rsidR="008745E1" w:rsidRDefault="008745E1" w:rsidP="008745E1"/>
    <w:p w14:paraId="23F7EDB5" w14:textId="138E4EAB" w:rsidR="008745E1" w:rsidRDefault="008745E1" w:rsidP="008745E1">
      <w:r>
        <w:lastRenderedPageBreak/>
        <w:t>Screenshot 2: GitHub Actions YAML exposing secret variable names</w:t>
      </w:r>
      <w:r>
        <w:rPr>
          <w:noProof/>
        </w:rPr>
        <w:drawing>
          <wp:inline distT="0" distB="0" distL="0" distR="0" wp14:anchorId="6F49552A" wp14:editId="6B5511DC">
            <wp:extent cx="5486400" cy="3255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mini.png"/>
                    <pic:cNvPicPr/>
                  </pic:nvPicPr>
                  <pic:blipFill>
                    <a:blip r:embed="rId7"/>
                    <a:stretch>
                      <a:fillRect/>
                    </a:stretch>
                  </pic:blipFill>
                  <pic:spPr>
                    <a:xfrm>
                      <a:off x="0" y="0"/>
                      <a:ext cx="5486400" cy="3255416"/>
                    </a:xfrm>
                    <a:prstGeom prst="rect">
                      <a:avLst/>
                    </a:prstGeom>
                  </pic:spPr>
                </pic:pic>
              </a:graphicData>
            </a:graphic>
          </wp:inline>
        </w:drawing>
      </w:r>
    </w:p>
    <w:p w14:paraId="7966FBE3" w14:textId="77777777" w:rsidR="008745E1" w:rsidRDefault="008745E1" w:rsidP="008745E1"/>
    <w:p w14:paraId="7EDA2A13" w14:textId="77777777" w:rsidR="008745E1" w:rsidRDefault="008745E1" w:rsidP="008745E1">
      <w:r>
        <w:t>Screenshot 3: Placeholder API keys in sample code</w:t>
      </w:r>
    </w:p>
    <w:p w14:paraId="128D096D" w14:textId="77777777" w:rsidR="008745E1" w:rsidRDefault="008745E1" w:rsidP="008745E1">
      <w:r>
        <w:rPr>
          <w:noProof/>
        </w:rPr>
        <w:drawing>
          <wp:inline distT="0" distB="0" distL="0" distR="0" wp14:anchorId="399B0A73" wp14:editId="1CBCD6EF">
            <wp:extent cx="5486400" cy="849847"/>
            <wp:effectExtent l="0" t="0" r="0" b="0"/>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pic:nvPicPr>
                  <pic:blipFill>
                    <a:blip r:embed="rId8"/>
                    <a:stretch>
                      <a:fillRect/>
                    </a:stretch>
                  </pic:blipFill>
                  <pic:spPr>
                    <a:xfrm>
                      <a:off x="0" y="0"/>
                      <a:ext cx="5486400" cy="849847"/>
                    </a:xfrm>
                    <a:prstGeom prst="rect">
                      <a:avLst/>
                    </a:prstGeom>
                  </pic:spPr>
                </pic:pic>
              </a:graphicData>
            </a:graphic>
          </wp:inline>
        </w:drawing>
      </w:r>
    </w:p>
    <w:p w14:paraId="4B59DB09" w14:textId="77777777" w:rsidR="008745E1" w:rsidRDefault="008745E1"/>
    <w:p w14:paraId="50D99E55" w14:textId="77777777" w:rsidR="00345224" w:rsidRDefault="00345224"/>
    <w:p w14:paraId="451E5D52" w14:textId="77777777" w:rsidR="00345224" w:rsidRDefault="00345224"/>
    <w:p w14:paraId="3CD6D2EC" w14:textId="37FF01DA" w:rsidR="00BA78A5" w:rsidRPr="00345224" w:rsidRDefault="00EF297E">
      <w:pPr>
        <w:pStyle w:val="Heading1"/>
        <w:rPr>
          <w:rStyle w:val="Emphasis"/>
        </w:rPr>
      </w:pPr>
      <w:r w:rsidRPr="00345224">
        <w:rPr>
          <w:rStyle w:val="Emphasis"/>
        </w:rPr>
        <w:t>6. Recommendations</w:t>
      </w:r>
    </w:p>
    <w:p w14:paraId="18666DF2" w14:textId="77777777" w:rsidR="00BA78A5" w:rsidRDefault="00EF297E">
      <w:r>
        <w:t>- Never commit secrets, passwords, or tokens to public repositories.</w:t>
      </w:r>
      <w:r>
        <w:br/>
        <w:t xml:space="preserve">- Always add </w:t>
      </w:r>
      <w:proofErr w:type="gramStart"/>
      <w:r>
        <w:t>`.env</w:t>
      </w:r>
      <w:proofErr w:type="gramEnd"/>
      <w:r>
        <w:t xml:space="preserve">`, `.ini`, or config files to </w:t>
      </w:r>
      <w:proofErr w:type="gramStart"/>
      <w:r>
        <w:t>`.gitignore</w:t>
      </w:r>
      <w:proofErr w:type="gramEnd"/>
      <w:r>
        <w:t>`.</w:t>
      </w:r>
      <w:r>
        <w:br/>
        <w:t>- Use tools like GitLeaks and GitHub Secret Scanning to detect leaks early.</w:t>
      </w:r>
      <w:r>
        <w:br/>
        <w:t>- Rotate exposed secrets immediately.</w:t>
      </w:r>
      <w:r>
        <w:br/>
        <w:t>- Apply the OWASP password storage best practices.</w:t>
      </w:r>
    </w:p>
    <w:p w14:paraId="7BC80EA4" w14:textId="77777777" w:rsidR="00345224" w:rsidRDefault="00345224"/>
    <w:p w14:paraId="60260E2A" w14:textId="77777777" w:rsidR="00345224" w:rsidRDefault="00345224"/>
    <w:p w14:paraId="2C9497F6" w14:textId="77777777" w:rsidR="00BA78A5" w:rsidRPr="00345224" w:rsidRDefault="00EF297E">
      <w:pPr>
        <w:pStyle w:val="Heading1"/>
        <w:rPr>
          <w:rStyle w:val="Emphasis"/>
        </w:rPr>
      </w:pPr>
      <w:r w:rsidRPr="00345224">
        <w:rPr>
          <w:rStyle w:val="Emphasis"/>
        </w:rPr>
        <w:lastRenderedPageBreak/>
        <w:t>7. Conclusion</w:t>
      </w:r>
    </w:p>
    <w:p w14:paraId="5B9670F0" w14:textId="77777777" w:rsidR="00BA78A5" w:rsidRDefault="00EF297E">
      <w:r>
        <w:t>This mini project successfully identified several real-world examples of poor secret management in public GitHub repositories. The use of GitHub dorking and GitLeaks proved effective in uncovering potentially exploitable issues. This highlights the need for strong DevSecOps hygiene and automated secret scanning tools in the software development lifecycle.</w:t>
      </w:r>
    </w:p>
    <w:p w14:paraId="35778659" w14:textId="12F72FA1" w:rsidR="00BA78A5" w:rsidRDefault="00EF297E">
      <w:r>
        <w:br/>
      </w:r>
    </w:p>
    <w:p w14:paraId="4569D208" w14:textId="77777777" w:rsidR="00BA78A5" w:rsidRDefault="00EF297E">
      <w:r>
        <w:br w:type="page"/>
      </w:r>
    </w:p>
    <w:p w14:paraId="2AFB1ECC" w14:textId="77777777" w:rsidR="00BA78A5" w:rsidRDefault="00BA78A5"/>
    <w:sectPr w:rsidR="00BA78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7158705">
    <w:abstractNumId w:val="8"/>
  </w:num>
  <w:num w:numId="2" w16cid:durableId="809640452">
    <w:abstractNumId w:val="6"/>
  </w:num>
  <w:num w:numId="3" w16cid:durableId="27338390">
    <w:abstractNumId w:val="5"/>
  </w:num>
  <w:num w:numId="4" w16cid:durableId="1987659421">
    <w:abstractNumId w:val="4"/>
  </w:num>
  <w:num w:numId="5" w16cid:durableId="309790410">
    <w:abstractNumId w:val="7"/>
  </w:num>
  <w:num w:numId="6" w16cid:durableId="936328922">
    <w:abstractNumId w:val="3"/>
  </w:num>
  <w:num w:numId="7" w16cid:durableId="1729765719">
    <w:abstractNumId w:val="2"/>
  </w:num>
  <w:num w:numId="8" w16cid:durableId="1891112527">
    <w:abstractNumId w:val="1"/>
  </w:num>
  <w:num w:numId="9" w16cid:durableId="166396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4E4"/>
    <w:rsid w:val="00034616"/>
    <w:rsid w:val="0006063C"/>
    <w:rsid w:val="0015074B"/>
    <w:rsid w:val="001E2CAD"/>
    <w:rsid w:val="0029639D"/>
    <w:rsid w:val="00326F90"/>
    <w:rsid w:val="00345224"/>
    <w:rsid w:val="004166E6"/>
    <w:rsid w:val="008745E1"/>
    <w:rsid w:val="00AA1D8D"/>
    <w:rsid w:val="00B47730"/>
    <w:rsid w:val="00BA78A5"/>
    <w:rsid w:val="00CB0664"/>
    <w:rsid w:val="00D10B1A"/>
    <w:rsid w:val="00EF29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D0EB8"/>
  <w14:defaultImageDpi w14:val="300"/>
  <w15:docId w15:val="{247E91D1-76D4-4E74-BEA3-C82A28C9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Uday Kiran</cp:lastModifiedBy>
  <cp:revision>2</cp:revision>
  <dcterms:created xsi:type="dcterms:W3CDTF">2025-07-27T10:03:00Z</dcterms:created>
  <dcterms:modified xsi:type="dcterms:W3CDTF">2025-07-27T10:03:00Z</dcterms:modified>
  <cp:category/>
</cp:coreProperties>
</file>